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Dữ liệu Biến Giả</w:t>
      </w:r>
    </w:p>
    <w:p>
      <w:r>
        <w:t>A</w:t>
        <w:tab/>
        <w:t>B</w:t>
        <w:tab/>
        <w:t>C  &lt;- Biến quan sát định tính</w:t>
      </w:r>
    </w:p>
    <w:p>
      <w:r>
        <w:t>1</w:t>
        <w:tab/>
        <w:t>1</w:t>
        <w:tab/>
        <w:t>0</w:t>
      </w:r>
    </w:p>
    <w:p>
      <w:r>
        <w:t>1</w:t>
        <w:tab/>
        <w:t>1</w:t>
        <w:tab/>
        <w:t>0</w:t>
      </w:r>
    </w:p>
    <w:p>
      <w:r>
        <w:t>1</w:t>
        <w:tab/>
        <w:t>1</w:t>
        <w:tab/>
        <w:t>0</w:t>
      </w:r>
    </w:p>
    <w:p>
      <w:r>
        <w:t>1</w:t>
        <w:tab/>
        <w:t>1</w:t>
        <w:tab/>
        <w:t>0</w:t>
      </w:r>
    </w:p>
    <w:p>
      <w:r>
        <w:t>1</w:t>
        <w:tab/>
        <w:t>1</w:t>
        <w:tab/>
        <w:t>0</w:t>
      </w:r>
    </w:p>
    <w:p>
      <w:r>
        <w:t>1</w:t>
        <w:tab/>
        <w:t>1</w:t>
        <w:tab/>
        <w:t>0</w:t>
      </w:r>
    </w:p>
    <w:p>
      <w:r>
        <w:t>1</w:t>
        <w:tab/>
        <w:t>1</w:t>
        <w:tab/>
        <w:t>0</w:t>
      </w:r>
    </w:p>
    <w:p>
      <w:r>
        <w:t>1</w:t>
        <w:tab/>
        <w:t>1</w:t>
        <w:tab/>
        <w:t>0</w:t>
      </w:r>
    </w:p>
    <w:p>
      <w:r>
        <w:t>1</w:t>
        <w:tab/>
        <w:t>1</w:t>
        <w:tab/>
        <w:t>0</w:t>
      </w:r>
    </w:p>
    <w:p>
      <w:r>
        <w:t>1</w:t>
        <w:tab/>
        <w:t>1</w:t>
        <w:tab/>
        <w:t>0</w:t>
      </w:r>
    </w:p>
    <w:p>
      <w:r>
        <w:t>1</w:t>
        <w:tab/>
        <w:t>1</w:t>
        <w:tab/>
        <w:t>0</w:t>
      </w:r>
    </w:p>
    <w:p>
      <w:r>
        <w:t>1</w:t>
        <w:tab/>
        <w:t>1</w:t>
        <w:tab/>
        <w:t>0</w:t>
      </w:r>
    </w:p>
    <w:p>
      <w:r>
        <w:t>1</w:t>
        <w:tab/>
        <w:t>1</w:t>
        <w:tab/>
        <w:t>1</w:t>
      </w:r>
    </w:p>
    <w:p>
      <w:r>
        <w:t>1</w:t>
        <w:tab/>
        <w:t>1</w:t>
        <w:tab/>
        <w:t>1</w:t>
      </w:r>
    </w:p>
    <w:p>
      <w:r>
        <w:t>1</w:t>
        <w:tab/>
        <w:t>1</w:t>
        <w:tab/>
        <w:t>1</w:t>
      </w:r>
    </w:p>
    <w:p>
      <w:r>
        <w:t>1</w:t>
        <w:tab/>
        <w:t>1</w:t>
        <w:tab/>
        <w:t>1</w:t>
      </w:r>
    </w:p>
    <w:p>
      <w:r>
        <w:t>1</w:t>
        <w:tab/>
        <w:t>1</w:t>
        <w:tab/>
        <w:t>1</w:t>
      </w:r>
    </w:p>
    <w:p>
      <w:r>
        <w:t>1</w:t>
        <w:tab/>
        <w:t>1</w:t>
        <w:tab/>
        <w:t>1</w:t>
      </w:r>
    </w:p>
    <w:p>
      <w:r>
        <w:t>1</w:t>
        <w:tab/>
        <w:t>1</w:t>
        <w:tab/>
        <w:t>1</w:t>
      </w:r>
    </w:p>
    <w:p>
      <w:r>
        <w:t>1</w:t>
        <w:tab/>
        <w:t>1</w:t>
        <w:tab/>
        <w:t>1</w:t>
      </w:r>
    </w:p>
    <w:p>
      <w:r>
        <w:t>1</w:t>
        <w:tab/>
        <w:t>1</w:t>
        <w:tab/>
        <w:t>1</w:t>
      </w:r>
    </w:p>
    <w:p>
      <w:r>
        <w:t>1</w:t>
        <w:tab/>
        <w:t>1</w:t>
        <w:tab/>
        <w:t>1</w:t>
      </w:r>
    </w:p>
    <w:p>
      <w:r>
        <w:t>1</w:t>
        <w:tab/>
        <w:t>1</w:t>
        <w:tab/>
        <w:t>1</w:t>
      </w:r>
    </w:p>
    <w:p>
      <w:r>
        <w:t>1</w:t>
        <w:tab/>
        <w:t>1</w:t>
        <w:tab/>
        <w:t>1</w:t>
      </w:r>
    </w:p>
    <w:p>
      <w:r>
        <w:t>1</w:t>
        <w:tab/>
        <w:t>1</w:t>
        <w:tab/>
        <w:t>1</w:t>
      </w:r>
    </w:p>
    <w:p>
      <w:r>
        <w:t>1</w:t>
        <w:tab/>
        <w:t>1</w:t>
        <w:tab/>
        <w:t>1</w:t>
      </w:r>
    </w:p>
    <w:p>
      <w:r>
        <w:t>1</w:t>
        <w:tab/>
        <w:t>1</w:t>
        <w:tab/>
        <w:t>1</w:t>
      </w:r>
    </w:p>
    <w:p>
      <w:r>
        <w:t>1</w:t>
        <w:tab/>
        <w:t>1</w:t>
        <w:tab/>
        <w:t>1</w:t>
      </w:r>
    </w:p>
    <w:p>
      <w:r>
        <w:t>1</w:t>
        <w:tab/>
        <w:t>1</w:t>
        <w:tab/>
        <w:t>1</w:t>
      </w:r>
    </w:p>
    <w:p>
      <w:r>
        <w:t>1</w:t>
        <w:tab/>
        <w:t>1</w:t>
        <w:tab/>
        <w:t>1</w:t>
      </w:r>
    </w:p>
    <w:p>
      <w:r>
        <w:t>1</w:t>
        <w:tab/>
        <w:t>2</w:t>
        <w:tab/>
        <w:t>0</w:t>
      </w:r>
    </w:p>
    <w:p>
      <w:r>
        <w:t>1</w:t>
        <w:tab/>
        <w:t>2</w:t>
        <w:tab/>
        <w:t>0</w:t>
      </w:r>
    </w:p>
    <w:p>
      <w:r>
        <w:t>1</w:t>
        <w:tab/>
        <w:t>2</w:t>
        <w:tab/>
        <w:t>0</w:t>
      </w:r>
    </w:p>
    <w:p>
      <w:r>
        <w:t>1</w:t>
        <w:tab/>
        <w:t>2</w:t>
        <w:tab/>
        <w:t>0</w:t>
      </w:r>
    </w:p>
    <w:p>
      <w:r>
        <w:t>1</w:t>
        <w:tab/>
        <w:t>2</w:t>
        <w:tab/>
        <w:t>0</w:t>
      </w:r>
    </w:p>
    <w:p>
      <w:r>
        <w:t>1</w:t>
        <w:tab/>
        <w:t>2</w:t>
        <w:tab/>
        <w:t>0</w:t>
      </w:r>
    </w:p>
    <w:p>
      <w:r>
        <w:t>1</w:t>
        <w:tab/>
        <w:t>2</w:t>
        <w:tab/>
        <w:t>0</w:t>
      </w:r>
    </w:p>
    <w:p>
      <w:r>
        <w:t>1</w:t>
        <w:tab/>
        <w:t>2</w:t>
        <w:tab/>
        <w:t>0</w:t>
      </w:r>
    </w:p>
    <w:p>
      <w:r>
        <w:t>1</w:t>
        <w:tab/>
        <w:t>2</w:t>
        <w:tab/>
        <w:t>1</w:t>
      </w:r>
    </w:p>
    <w:p>
      <w:r>
        <w:t>1</w:t>
        <w:tab/>
        <w:t>2</w:t>
        <w:tab/>
        <w:t>1</w:t>
      </w:r>
    </w:p>
    <w:p>
      <w:r>
        <w:t>1</w:t>
        <w:tab/>
        <w:t>2</w:t>
        <w:tab/>
        <w:t>1</w:t>
      </w:r>
    </w:p>
    <w:p>
      <w:r>
        <w:t>1</w:t>
        <w:tab/>
        <w:t>2</w:t>
        <w:tab/>
        <w:t>1</w:t>
      </w:r>
    </w:p>
    <w:p>
      <w:r>
        <w:t>1</w:t>
        <w:tab/>
        <w:t>2</w:t>
        <w:tab/>
        <w:t>1</w:t>
      </w:r>
    </w:p>
    <w:p>
      <w:r>
        <w:t>1</w:t>
        <w:tab/>
        <w:t>2</w:t>
        <w:tab/>
        <w:t>1</w:t>
      </w:r>
    </w:p>
    <w:p>
      <w:r>
        <w:t>1</w:t>
        <w:tab/>
        <w:t>2</w:t>
        <w:tab/>
        <w:t>1</w:t>
      </w:r>
    </w:p>
    <w:p>
      <w:r>
        <w:t>1</w:t>
        <w:tab/>
        <w:t>2</w:t>
        <w:tab/>
        <w:t>1</w:t>
      </w:r>
    </w:p>
    <w:p>
      <w:r>
        <w:t>1</w:t>
        <w:tab/>
        <w:t>2</w:t>
        <w:tab/>
        <w:t>1</w:t>
      </w:r>
    </w:p>
    <w:p>
      <w:r>
        <w:t>1</w:t>
        <w:tab/>
        <w:t>2</w:t>
        <w:tab/>
        <w:t>1</w:t>
      </w:r>
    </w:p>
    <w:p>
      <w:r>
        <w:t>1</w:t>
        <w:tab/>
        <w:t>2</w:t>
        <w:tab/>
        <w:t>1</w:t>
      </w:r>
    </w:p>
    <w:p>
      <w:r>
        <w:t>1</w:t>
        <w:tab/>
        <w:t>2</w:t>
        <w:tab/>
        <w:t>1</w:t>
      </w:r>
    </w:p>
    <w:p>
      <w:r>
        <w:t>2</w:t>
        <w:tab/>
        <w:t>1</w:t>
        <w:tab/>
        <w:t>0</w:t>
      </w:r>
    </w:p>
    <w:p>
      <w:r>
        <w:t>2</w:t>
        <w:tab/>
        <w:t>1</w:t>
        <w:tab/>
        <w:t>0</w:t>
      </w:r>
    </w:p>
    <w:p>
      <w:r>
        <w:t>2</w:t>
        <w:tab/>
        <w:t>1</w:t>
        <w:tab/>
        <w:t>0</w:t>
      </w:r>
    </w:p>
    <w:p>
      <w:r>
        <w:t>2</w:t>
        <w:tab/>
        <w:t>1</w:t>
        <w:tab/>
        <w:t>0</w:t>
      </w:r>
    </w:p>
    <w:p>
      <w:r>
        <w:t>2</w:t>
        <w:tab/>
        <w:t>1</w:t>
        <w:tab/>
        <w:t>0</w:t>
      </w:r>
    </w:p>
    <w:p>
      <w:r>
        <w:t>2</w:t>
        <w:tab/>
        <w:t>1</w:t>
        <w:tab/>
        <w:t>0</w:t>
      </w:r>
    </w:p>
    <w:p>
      <w:r>
        <w:t>2</w:t>
        <w:tab/>
        <w:t>1</w:t>
        <w:tab/>
        <w:t>0</w:t>
      </w:r>
    </w:p>
    <w:p>
      <w:r>
        <w:t>2</w:t>
        <w:tab/>
        <w:t>1</w:t>
        <w:tab/>
        <w:t>0</w:t>
      </w:r>
    </w:p>
    <w:p>
      <w:r>
        <w:t>2</w:t>
        <w:tab/>
        <w:t>1</w:t>
        <w:tab/>
        <w:t>1</w:t>
      </w:r>
    </w:p>
    <w:p>
      <w:r>
        <w:t>2</w:t>
        <w:tab/>
        <w:t>1</w:t>
        <w:tab/>
        <w:t>1</w:t>
      </w:r>
    </w:p>
    <w:p>
      <w:r>
        <w:t>2</w:t>
        <w:tab/>
        <w:t>2</w:t>
        <w:tab/>
        <w:t>0</w:t>
      </w:r>
    </w:p>
    <w:p>
      <w:r>
        <w:t>2</w:t>
        <w:tab/>
        <w:t>2</w:t>
        <w:tab/>
        <w:t>0</w:t>
      </w:r>
    </w:p>
    <w:p>
      <w:r>
        <w:t>2</w:t>
        <w:tab/>
        <w:t>2</w:t>
        <w:tab/>
        <w:t>0</w:t>
      </w:r>
    </w:p>
    <w:p>
      <w:r>
        <w:t>2</w:t>
        <w:tab/>
        <w:t>2</w:t>
        <w:tab/>
        <w:t>0</w:t>
      </w:r>
    </w:p>
    <w:p>
      <w:r>
        <w:t>2</w:t>
        <w:tab/>
        <w:t>2</w:t>
        <w:tab/>
        <w:t>0</w:t>
      </w:r>
    </w:p>
    <w:p>
      <w:r>
        <w:t>2</w:t>
        <w:tab/>
        <w:t>2</w:t>
        <w:tab/>
        <w:t>0</w:t>
      </w:r>
    </w:p>
    <w:p>
      <w:r>
        <w:t>2</w:t>
        <w:tab/>
        <w:t>2</w:t>
        <w:tab/>
        <w:t>0</w:t>
      </w:r>
    </w:p>
    <w:p>
      <w:r>
        <w:t>2</w:t>
        <w:tab/>
        <w:t>2</w:t>
        <w:tab/>
        <w:t>0</w:t>
      </w:r>
    </w:p>
    <w:p>
      <w:r>
        <w:t>2</w:t>
        <w:tab/>
        <w:t>2</w:t>
        <w:tab/>
        <w:t>0</w:t>
      </w:r>
    </w:p>
    <w:p>
      <w:r>
        <w:t>2</w:t>
        <w:tab/>
        <w:t>2</w:t>
        <w:tab/>
        <w:t>0</w:t>
      </w:r>
    </w:p>
    <w:p>
      <w:r>
        <w:t>2</w:t>
        <w:tab/>
        <w:t>2</w:t>
        <w:tab/>
        <w:t>0</w:t>
      </w:r>
    </w:p>
    <w:p>
      <w:r>
        <w:t>2</w:t>
        <w:tab/>
        <w:t>2</w:t>
        <w:tab/>
        <w:t>0</w:t>
      </w:r>
    </w:p>
    <w:p>
      <w:r>
        <w:t>2</w:t>
        <w:tab/>
        <w:t>2</w:t>
        <w:tab/>
        <w:t>0</w:t>
      </w:r>
    </w:p>
    <w:p>
      <w:r>
        <w:t>2</w:t>
        <w:tab/>
        <w:t>2</w:t>
        <w:tab/>
        <w:t>0</w:t>
      </w:r>
    </w:p>
    <w:p>
      <w:r>
        <w:t>2</w:t>
        <w:tab/>
        <w:t>2</w:t>
        <w:tab/>
        <w:t>0</w:t>
      </w:r>
    </w:p>
    <w:p>
      <w:r>
        <w:t>2</w:t>
        <w:tab/>
        <w:t>2</w:t>
        <w:tab/>
        <w:t>0</w:t>
      </w:r>
    </w:p>
    <w:p>
      <w:r>
        <w:t>2</w:t>
        <w:tab/>
        <w:t>2</w:t>
        <w:tab/>
        <w:t>0</w:t>
      </w:r>
    </w:p>
    <w:p>
      <w:r>
        <w:t>2</w:t>
        <w:tab/>
        <w:t>2</w:t>
        <w:tab/>
        <w:t>0</w:t>
      </w:r>
    </w:p>
    <w:p>
      <w:r>
        <w:t>2</w:t>
        <w:tab/>
        <w:t>2</w:t>
        <w:tab/>
        <w:t>0</w:t>
      </w:r>
    </w:p>
    <w:p>
      <w:r>
        <w:t>2</w:t>
        <w:tab/>
        <w:t>2</w:t>
        <w:tab/>
        <w:t>0</w:t>
      </w:r>
    </w:p>
    <w:p>
      <w:r>
        <w:t>2</w:t>
        <w:tab/>
        <w:t>2</w:t>
        <w:tab/>
        <w:t>0</w:t>
      </w:r>
    </w:p>
    <w:p>
      <w:r>
        <w:t>2</w:t>
        <w:tab/>
        <w:t>2</w:t>
        <w:tab/>
        <w:t>0</w:t>
      </w:r>
    </w:p>
    <w:p>
      <w:r>
        <w:t>2</w:t>
        <w:tab/>
        <w:t>2</w:t>
        <w:tab/>
        <w:t>0</w:t>
      </w:r>
    </w:p>
    <w:p>
      <w:r>
        <w:t>2</w:t>
        <w:tab/>
        <w:t>2</w:t>
        <w:tab/>
        <w:t>0</w:t>
      </w:r>
    </w:p>
    <w:p>
      <w:r>
        <w:t>2</w:t>
        <w:tab/>
        <w:t>2</w:t>
        <w:tab/>
        <w:t>0</w:t>
      </w:r>
    </w:p>
    <w:p>
      <w:r>
        <w:t>2</w:t>
        <w:tab/>
        <w:t>2</w:t>
        <w:tab/>
        <w:t>0</w:t>
      </w:r>
    </w:p>
    <w:p>
      <w:r>
        <w:t>2</w:t>
        <w:tab/>
        <w:t>2</w:t>
        <w:tab/>
        <w:t>0</w:t>
      </w:r>
    </w:p>
    <w:p>
      <w:r>
        <w:t>2</w:t>
        <w:tab/>
        <w:t>2</w:t>
        <w:tab/>
        <w:t>0</w:t>
      </w:r>
    </w:p>
    <w:p>
      <w:r>
        <w:t>2</w:t>
        <w:tab/>
        <w:t>2</w:t>
        <w:tab/>
        <w:t>0</w:t>
      </w:r>
    </w:p>
    <w:p>
      <w:r>
        <w:t>2</w:t>
        <w:tab/>
        <w:t>2</w:t>
        <w:tab/>
        <w:t>0</w:t>
      </w:r>
    </w:p>
    <w:p>
      <w:r>
        <w:t>2</w:t>
        <w:tab/>
        <w:t>2</w:t>
        <w:tab/>
        <w:t>0</w:t>
      </w:r>
    </w:p>
    <w:p>
      <w:r>
        <w:t>2</w:t>
        <w:tab/>
        <w:t>2</w:t>
        <w:tab/>
        <w:t>0</w:t>
      </w:r>
    </w:p>
    <w:p>
      <w:r>
        <w:t>2</w:t>
        <w:tab/>
        <w:t>2</w:t>
        <w:tab/>
        <w:t>1</w:t>
      </w:r>
    </w:p>
    <w:p>
      <w:r>
        <w:t>2</w:t>
        <w:tab/>
        <w:t>2</w:t>
        <w:tab/>
        <w:t>1</w:t>
      </w:r>
    </w:p>
    <w:p>
      <w:r>
        <w:t>2</w:t>
        <w:tab/>
        <w:t>2</w:t>
        <w:tab/>
        <w:t>1</w:t>
      </w:r>
    </w:p>
    <w:p>
      <w:r>
        <w:t>2</w:t>
        <w:tab/>
        <w:t>2</w:t>
        <w:tab/>
        <w:t>1</w:t>
      </w:r>
    </w:p>
    <w:p>
      <w:r>
        <w:t>2</w:t>
        <w:tab/>
        <w:t>2</w:t>
        <w:tab/>
        <w:t>1</w:t>
      </w:r>
    </w:p>
    <w:p>
      <w:r>
        <w:t>2</w:t>
        <w:tab/>
        <w:t>2</w:t>
        <w:tab/>
        <w:t>1</w:t>
      </w:r>
    </w:p>
    <w:p>
      <w:r>
        <w:t>2</w:t>
        <w:tab/>
        <w:t>2</w:t>
        <w:tab/>
        <w:t>1</w:t>
      </w:r>
    </w:p>
    <w:p>
      <w:r>
        <w:t>2</w:t>
        <w:tab/>
        <w:t>2</w:t>
        <w:tab/>
        <w:t>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